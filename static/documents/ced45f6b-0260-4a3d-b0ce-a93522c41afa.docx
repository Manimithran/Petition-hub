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To</w:t>
      </w:r>
    </w:p>
    <w:p>
      <w:r>
        <w:t>The [Designation of the Officer],</w:t>
      </w:r>
    </w:p>
    <w:p>
      <w:r>
        <w:t>[Name of the Police Station / Court],</w:t>
      </w:r>
    </w:p>
    <w:p>
      <w:r>
        <w:t>[Address],</w:t>
      </w:r>
    </w:p>
    <w:p>
      <w:r>
        <w:t>Tamil Nadu.</w:t>
        <w:br/>
      </w:r>
    </w:p>
    <w:p>
      <w:r>
        <w:t>Respected Sir/Madam,</w:t>
        <w:br/>
      </w:r>
    </w:p>
    <w:p>
      <w:r>
        <w:t>I, [Your Name], wish to file a petition regarding an incident that took place on [Date] at [Location]. The accused, [Name], made a deliberate attempt to take the life of [Victim’s Name] by [Brief Description of the Attack].</w:t>
        <w:br/>
        <w:br/>
        <w:t>Given the severity of the matter, I request legal action. Please register an FIR and initiate an investigation at the earliest.</w:t>
      </w:r>
    </w:p>
    <w:p>
      <w:r>
        <w:br/>
        <w:t>Sincerely,</w:t>
      </w:r>
    </w:p>
    <w:p>
      <w:r>
        <w:t>[Your Name]</w:t>
      </w:r>
    </w:p>
    <w:p>
      <w:r>
        <w:t>[Your Contact Details]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