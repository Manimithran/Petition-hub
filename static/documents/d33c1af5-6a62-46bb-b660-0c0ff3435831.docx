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To</w:t>
      </w:r>
    </w:p>
    <w:p>
      <w:r>
        <w:t>The [Designation of the Officer],</w:t>
      </w:r>
    </w:p>
    <w:p>
      <w:r>
        <w:t>[Name of the Police Station / Court],</w:t>
      </w:r>
    </w:p>
    <w:p>
      <w:r>
        <w:t>[Address],</w:t>
      </w:r>
    </w:p>
    <w:p>
      <w:r>
        <w:t>Tamil Nadu.</w:t>
        <w:br/>
      </w:r>
    </w:p>
    <w:p>
      <w:r>
        <w:t>Respected Sir/Madam,</w:t>
        <w:br/>
      </w:r>
    </w:p>
    <w:p>
      <w:r>
        <w:t>I wish to lodge a complaint against [Accused’s Name] for cheating and fraud. The accused deceived me by [Explain the Fraud], causing me significant financial loss.</w:t>
        <w:br/>
        <w:br/>
        <w:t>I request legal proceedings to take strict action against the accused.</w:t>
      </w:r>
    </w:p>
    <w:p>
      <w:r>
        <w:br/>
        <w:t>Sincerely,</w:t>
      </w:r>
    </w:p>
    <w:p>
      <w:r>
        <w:t>[Your Name]</w:t>
      </w:r>
    </w:p>
    <w:p>
      <w:r>
        <w:t>[Your Contact Details]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