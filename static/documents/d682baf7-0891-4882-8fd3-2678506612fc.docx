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To</w:t>
      </w:r>
    </w:p>
    <w:p>
      <w:r>
        <w:t>The [Designation of the Officer],</w:t>
      </w:r>
    </w:p>
    <w:p>
      <w:r>
        <w:t>[Name of the Police Station / Court],</w:t>
      </w:r>
    </w:p>
    <w:p>
      <w:r>
        <w:t>[Address],</w:t>
      </w:r>
    </w:p>
    <w:p>
      <w:r>
        <w:t>Tamil Nadu.</w:t>
        <w:br/>
      </w:r>
    </w:p>
    <w:p>
      <w:r>
        <w:t>Respected Sir/Madam,</w:t>
        <w:br/>
      </w:r>
    </w:p>
    <w:p>
      <w:r>
        <w:t>I am filing this petition to report a heinous crime committed against [Victim’s Name] on [Date] at [Location]. The accused, [Name], sexually assaulted the victim, violating their dignity and safety.</w:t>
        <w:br/>
        <w:br/>
        <w:t>I urge you to take immediate action to ensure justice for the victim.</w:t>
      </w:r>
    </w:p>
    <w:p>
      <w:r>
        <w:br/>
        <w:t>Sincerely,</w:t>
      </w:r>
    </w:p>
    <w:p>
      <w:r>
        <w:t>[Your Name]</w:t>
      </w:r>
    </w:p>
    <w:p>
      <w:r>
        <w:t>[Your Contact Details]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